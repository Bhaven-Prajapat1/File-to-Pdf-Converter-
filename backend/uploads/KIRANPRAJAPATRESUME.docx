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871677" w14:paraId="639692B3" w14:textId="77777777">
        <w:tc>
          <w:tcPr>
            <w:tcW w:w="9576" w:type="dxa"/>
          </w:tcPr>
          <w:p w14:paraId="67C74B09" w14:textId="77777777" w:rsidR="00871677" w:rsidRDefault="00871677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4A92F5D039804C66A9D3160A12A1E1DC"/>
        </w:placeholder>
        <w:docPartList>
          <w:docPartGallery w:val="Quick Parts"/>
          <w:docPartCategory w:val=" Resume Name"/>
        </w:docPartList>
      </w:sdtPr>
      <w:sdtContent>
        <w:p w14:paraId="2286D597" w14:textId="1B495E06" w:rsidR="00871677" w:rsidRDefault="00DE5A73">
          <w:pPr>
            <w:pStyle w:val="NoSpacing"/>
          </w:pPr>
          <w:r>
            <w:t>KIRANPRAJAPATRESUME</w:t>
          </w:r>
          <w:r>
            <w:tab/>
          </w: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5"/>
            <w:gridCol w:w="8999"/>
          </w:tblGrid>
          <w:tr w:rsidR="00871677" w14:paraId="7586A216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29BCBF4C" w14:textId="77777777" w:rsidR="00871677" w:rsidRDefault="00871677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49039E5A" w14:textId="1FDF0B55" w:rsidR="00871677" w:rsidRDefault="00000000">
                <w:pPr>
                  <w:pStyle w:val="PersonalName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42BB20439DFE48BC8E0C6759B77C1AC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DE5A73">
                      <w:t>KIRAN PRAJAPAT</w:t>
                    </w:r>
                  </w:sdtContent>
                </w:sdt>
              </w:p>
              <w:p w14:paraId="2ADEB112" w14:textId="2BA73581" w:rsidR="00871677" w:rsidRDefault="00DE5A73">
                <w:pPr>
                  <w:pStyle w:val="AddressText"/>
                  <w:spacing w:line="240" w:lineRule="auto"/>
                </w:pPr>
                <w:proofErr w:type="gramStart"/>
                <w:r>
                  <w:t>123,Piteshwari</w:t>
                </w:r>
                <w:proofErr w:type="gramEnd"/>
                <w:r>
                  <w:t xml:space="preserve"> bag </w:t>
                </w:r>
                <w:proofErr w:type="spellStart"/>
                <w:r>
                  <w:t>Reddison</w:t>
                </w:r>
                <w:proofErr w:type="spellEnd"/>
                <w:r>
                  <w:t xml:space="preserve"> square </w:t>
                </w:r>
                <w:proofErr w:type="spellStart"/>
                <w:r>
                  <w:t>indore</w:t>
                </w:r>
                <w:proofErr w:type="spellEnd"/>
              </w:p>
              <w:p w14:paraId="3C3BD93B" w14:textId="328D692C" w:rsidR="00871677" w:rsidRDefault="00000000">
                <w:pPr>
                  <w:pStyle w:val="AddressText"/>
                  <w:spacing w:line="240" w:lineRule="auto"/>
                </w:pPr>
                <w:r>
                  <w:t xml:space="preserve">Phone: </w:t>
                </w:r>
                <w:r w:rsidR="00DE5A73">
                  <w:t>9926804296</w:t>
                </w:r>
              </w:p>
              <w:p w14:paraId="5F09702B" w14:textId="15B36537" w:rsidR="00871677" w:rsidRDefault="00000000">
                <w:pPr>
                  <w:pStyle w:val="AddressText"/>
                  <w:spacing w:line="240" w:lineRule="auto"/>
                </w:pPr>
                <w:r>
                  <w:t xml:space="preserve">E-mail: </w:t>
                </w:r>
                <w:r w:rsidR="00DE5A73">
                  <w:t>Kiranprjapat379gmail.com</w:t>
                </w:r>
              </w:p>
              <w:p w14:paraId="08210342" w14:textId="33F955A9" w:rsidR="00871677" w:rsidRDefault="00871677" w:rsidP="00DE5A73">
                <w:pPr>
                  <w:pStyle w:val="AddressText"/>
                  <w:spacing w:line="240" w:lineRule="auto"/>
                  <w:jc w:val="center"/>
                  <w:rPr>
                    <w:sz w:val="24"/>
                  </w:rPr>
                </w:pPr>
              </w:p>
            </w:tc>
          </w:tr>
        </w:tbl>
        <w:p w14:paraId="49051F27" w14:textId="77777777" w:rsidR="00871677" w:rsidRDefault="00000000">
          <w:pPr>
            <w:pStyle w:val="NoSpacing"/>
          </w:pPr>
        </w:p>
      </w:sdtContent>
    </w:sdt>
    <w:p w14:paraId="6488EA11" w14:textId="77777777" w:rsidR="00871677" w:rsidRDefault="00871677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871677" w14:paraId="376C816B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73887247" w14:textId="77777777" w:rsidR="00871677" w:rsidRDefault="00871677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54950168" w14:textId="77777777" w:rsidR="00871677" w:rsidRDefault="00000000">
            <w:pPr>
              <w:pStyle w:val="Section"/>
            </w:pPr>
            <w:r>
              <w:t>Objectives</w:t>
            </w:r>
          </w:p>
          <w:p w14:paraId="7363D71B" w14:textId="02462FA2" w:rsidR="00871677" w:rsidRDefault="00DE5A73">
            <w:pPr>
              <w:pStyle w:val="SubsectionText"/>
            </w:pPr>
            <w:r>
              <w:t>Strong enthusiastic for human resource domain. Looking for Human management by utilizing mine skills and competencies.</w:t>
            </w:r>
          </w:p>
          <w:p w14:paraId="474EA889" w14:textId="77777777" w:rsidR="00DE5A73" w:rsidRDefault="00DE5A73">
            <w:pPr>
              <w:pStyle w:val="SubsectionText"/>
            </w:pPr>
          </w:p>
          <w:p w14:paraId="58402F54" w14:textId="77777777" w:rsidR="00871677" w:rsidRDefault="00000000">
            <w:pPr>
              <w:pStyle w:val="Section"/>
            </w:pPr>
            <w:r>
              <w:t>Education</w:t>
            </w:r>
          </w:p>
          <w:p w14:paraId="3164818F" w14:textId="4C8321D7" w:rsidR="00871677" w:rsidRDefault="00DE5A73">
            <w:pPr>
              <w:pStyle w:val="Subsection"/>
              <w:spacing w:after="0"/>
              <w:rPr>
                <w:b w:val="0"/>
              </w:rPr>
            </w:pPr>
            <w:r>
              <w:t>MBA</w:t>
            </w:r>
            <w:r w:rsidR="00000000">
              <w:rPr>
                <w:b w:val="0"/>
              </w:rPr>
              <w:t xml:space="preserve"> (</w:t>
            </w:r>
            <w:r>
              <w:rPr>
                <w:b w:val="0"/>
              </w:rPr>
              <w:t>Human Resource Management</w:t>
            </w:r>
            <w:r w:rsidR="00000000">
              <w:rPr>
                <w:b w:val="0"/>
              </w:rPr>
              <w:t>)</w:t>
            </w:r>
            <w:r>
              <w:rPr>
                <w:b w:val="0"/>
              </w:rPr>
              <w:t>: IMS institute Indore</w:t>
            </w:r>
          </w:p>
          <w:p w14:paraId="77CB0ED5" w14:textId="2E5DDBFB" w:rsidR="00871677" w:rsidRDefault="00DE5A73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Human resource cycle</w:t>
            </w:r>
          </w:p>
          <w:p w14:paraId="61CD06B2" w14:textId="74F537EA" w:rsidR="00DE5A73" w:rsidRDefault="00DE5A73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Time management</w:t>
            </w:r>
          </w:p>
          <w:p w14:paraId="7E6F0158" w14:textId="5558006C" w:rsidR="00DE5A73" w:rsidRDefault="00DE5A73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Enhanced skills and competencies</w:t>
            </w:r>
          </w:p>
          <w:p w14:paraId="2C150F38" w14:textId="62545A32" w:rsidR="00DE5A73" w:rsidRDefault="00DE5A73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 xml:space="preserve">End to end recruitment </w:t>
            </w:r>
            <w:r w:rsidR="000A5A7D">
              <w:t>cycle</w:t>
            </w:r>
          </w:p>
          <w:p w14:paraId="4404F0F2" w14:textId="77777777" w:rsidR="00871677" w:rsidRDefault="00871677">
            <w:pPr>
              <w:spacing w:after="0" w:line="240" w:lineRule="auto"/>
            </w:pPr>
          </w:p>
          <w:p w14:paraId="0C9C5F97" w14:textId="77777777" w:rsidR="00871677" w:rsidRDefault="00000000">
            <w:pPr>
              <w:pStyle w:val="Section"/>
              <w:spacing w:after="0"/>
            </w:pPr>
            <w:r>
              <w:t>Experience</w:t>
            </w:r>
          </w:p>
          <w:p w14:paraId="660BD801" w14:textId="77777777" w:rsidR="00871677" w:rsidRDefault="00000000">
            <w:pPr>
              <w:pStyle w:val="Subsection"/>
              <w:spacing w:after="0"/>
              <w:rPr>
                <w:rStyle w:val="SubsectionDateChar"/>
              </w:rPr>
            </w:pPr>
            <w:sdt>
              <w:sdtPr>
                <w:rPr>
                  <w:rStyle w:val="SubsectionDateChar"/>
                  <w:b/>
                  <w:bCs/>
                </w:rPr>
                <w:id w:val="255317603"/>
                <w:placeholder>
                  <w:docPart w:val="766FC2E641E2467A9F98B71EB2DF8151"/>
                </w:placeholder>
                <w:temporary/>
                <w:showingPlcHdr/>
              </w:sdtPr>
              <w:sdtContent>
                <w:r>
                  <w:rPr>
                    <w:rStyle w:val="SubsectionDateChar"/>
                    <w:b/>
                    <w:bCs/>
                  </w:rPr>
                  <w:t>[Type the job title]</w:t>
                </w:r>
              </w:sdtContent>
            </w:sdt>
            <w:r>
              <w:rPr>
                <w:rStyle w:val="SubsectionDateChar"/>
              </w:rPr>
              <w:t xml:space="preserve"> (</w:t>
            </w:r>
            <w:sdt>
              <w:sdtPr>
                <w:rPr>
                  <w:rStyle w:val="SubsectionDateChar"/>
                </w:rPr>
                <w:id w:val="20739090"/>
                <w:placeholder>
                  <w:docPart w:val="3F4EF5A55A624C9BA40E96BCBBC3DAF7"/>
                </w:placeholder>
                <w:temporary/>
                <w:showingPlcHdr/>
                <w:text/>
              </w:sdtPr>
              <w:sdtContent>
                <w:r>
                  <w:rPr>
                    <w:rStyle w:val="SubsectionDateChar"/>
                  </w:rPr>
                  <w:t>[Type the start date]</w:t>
                </w:r>
              </w:sdtContent>
            </w:sdt>
            <w:r>
              <w:rPr>
                <w:rStyle w:val="SubsectionDateChar"/>
              </w:rPr>
              <w:t xml:space="preserve"> –</w:t>
            </w:r>
            <w:sdt>
              <w:sdtPr>
                <w:rPr>
                  <w:rStyle w:val="SubsectionDateChar"/>
                </w:rPr>
                <w:id w:val="255317619"/>
                <w:placeholder>
                  <w:docPart w:val="FC72AA2021804A8C89B05FB410EA3042"/>
                </w:placeholder>
                <w:temporary/>
                <w:showingPlcHdr/>
                <w:text/>
              </w:sdtPr>
              <w:sdtContent>
                <w:r>
                  <w:rPr>
                    <w:rStyle w:val="SubsectionDateChar"/>
                  </w:rPr>
                  <w:t>[Type the end date]</w:t>
                </w:r>
              </w:sdtContent>
            </w:sdt>
            <w:r>
              <w:rPr>
                <w:rStyle w:val="SubsectionDateChar"/>
              </w:rPr>
              <w:t>)</w:t>
            </w:r>
          </w:p>
          <w:p w14:paraId="6F6A8862" w14:textId="77777777" w:rsidR="00871677" w:rsidRDefault="00000000">
            <w:pPr>
              <w:pStyle w:val="Subsection"/>
              <w:spacing w:after="0"/>
            </w:pPr>
            <w:sdt>
              <w:sdtPr>
                <w:rPr>
                  <w:rStyle w:val="SubsectionDateChar"/>
                </w:rPr>
                <w:id w:val="326177524"/>
                <w:placeholder>
                  <w:docPart w:val="EC1F86C15D1A4FE9AA8415C168EBB21C"/>
                </w:placeholder>
                <w:showingPlcHdr/>
              </w:sdtPr>
              <w:sdtContent>
                <w:r>
                  <w:rPr>
                    <w:rStyle w:val="SubsectionDateChar"/>
                  </w:rPr>
                  <w:t>[Type the company name]</w:t>
                </w:r>
              </w:sdtContent>
            </w:sdt>
            <w:r>
              <w:t xml:space="preserve"> </w:t>
            </w:r>
            <w:r>
              <w:rPr>
                <w:rStyle w:val="SubsectionDateChar"/>
              </w:rPr>
              <w:t>(</w:t>
            </w:r>
            <w:sdt>
              <w:sdtPr>
                <w:rPr>
                  <w:rStyle w:val="SubsectionDateChar"/>
                </w:rPr>
                <w:id w:val="326177538"/>
                <w:placeholder>
                  <w:docPart w:val="3161CE6D011947719B9CA9688886244D"/>
                </w:placeholder>
                <w:temporary/>
                <w:showingPlcHdr/>
              </w:sdtPr>
              <w:sdtContent>
                <w:r>
                  <w:rPr>
                    <w:rStyle w:val="SubsectionDateChar"/>
                  </w:rPr>
                  <w:t>[Type the company address]</w:t>
                </w:r>
              </w:sdtContent>
            </w:sdt>
            <w:r>
              <w:rPr>
                <w:rStyle w:val="SubsectionDateChar"/>
              </w:rPr>
              <w:t>)</w:t>
            </w:r>
          </w:p>
          <w:p w14:paraId="64FF18A0" w14:textId="67C1F0F4" w:rsidR="00871677" w:rsidRDefault="000A5A7D" w:rsidP="000A5A7D">
            <w:pPr>
              <w:pStyle w:val="SubsectionText"/>
            </w:pPr>
            <w:r w:rsidRPr="000A5A7D">
              <w:rPr>
                <w:rStyle w:val="Header"/>
                <w:rFonts w:asciiTheme="majorHAnsi" w:hAnsiTheme="majorHAnsi"/>
                <w:b/>
                <w:bCs/>
                <w:color w:val="727CA3" w:themeColor="accent1"/>
                <w:sz w:val="18"/>
              </w:rPr>
              <w:t xml:space="preserve">[Type the job title] ([Type the start date] </w:t>
            </w:r>
            <w:proofErr w:type="gramStart"/>
            <w:r w:rsidRPr="000A5A7D">
              <w:rPr>
                <w:rStyle w:val="Header"/>
                <w:rFonts w:asciiTheme="majorHAnsi" w:hAnsiTheme="majorHAnsi"/>
                <w:b/>
                <w:bCs/>
                <w:color w:val="727CA3" w:themeColor="accent1"/>
                <w:sz w:val="18"/>
              </w:rPr>
              <w:t>–[</w:t>
            </w:r>
            <w:proofErr w:type="gramEnd"/>
            <w:r w:rsidRPr="000A5A7D">
              <w:rPr>
                <w:rStyle w:val="Header"/>
                <w:rFonts w:asciiTheme="majorHAnsi" w:hAnsiTheme="majorHAnsi"/>
                <w:b/>
                <w:bCs/>
                <w:color w:val="727CA3" w:themeColor="accent1"/>
                <w:sz w:val="18"/>
              </w:rPr>
              <w:t>Type the end date])[Type the company name] ([Type the company address])[Type job responsibilities]</w:t>
            </w:r>
          </w:p>
          <w:p w14:paraId="2960AA3D" w14:textId="77777777" w:rsidR="00871677" w:rsidRDefault="00000000">
            <w:pPr>
              <w:pStyle w:val="Section"/>
            </w:pPr>
            <w:r>
              <w:t>Skills</w:t>
            </w:r>
          </w:p>
          <w:sdt>
            <w:sdtPr>
              <w:id w:val="25325252"/>
              <w:placeholder>
                <w:docPart w:val="9CD07B03EC894D4AA7A9AD6D23C599DB"/>
              </w:placeholder>
              <w:temporary/>
              <w:showingPlcHdr/>
            </w:sdtPr>
            <w:sdtContent>
              <w:p w14:paraId="7C6FA027" w14:textId="77777777" w:rsidR="00871677" w:rsidRDefault="00000000">
                <w:pPr>
                  <w:pStyle w:val="ListBullet"/>
                </w:pPr>
                <w:r>
                  <w:t>[Type list of skills]</w:t>
                </w:r>
              </w:p>
            </w:sdtContent>
          </w:sdt>
          <w:p w14:paraId="615FE8A2" w14:textId="77777777" w:rsidR="00871677" w:rsidRDefault="00871677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871677" w14:paraId="1B10ECC5" w14:textId="77777777">
        <w:trPr>
          <w:trHeight w:val="576"/>
        </w:trPr>
        <w:tc>
          <w:tcPr>
            <w:tcW w:w="9576" w:type="dxa"/>
          </w:tcPr>
          <w:p w14:paraId="58ADB54B" w14:textId="77777777" w:rsidR="00871677" w:rsidRDefault="00871677">
            <w:pPr>
              <w:spacing w:after="0" w:line="240" w:lineRule="auto"/>
            </w:pPr>
          </w:p>
        </w:tc>
      </w:tr>
    </w:tbl>
    <w:p w14:paraId="7357F1F8" w14:textId="77777777" w:rsidR="00871677" w:rsidRDefault="00871677"/>
    <w:p w14:paraId="0FEA9DF9" w14:textId="77777777" w:rsidR="00871677" w:rsidRDefault="00871677"/>
    <w:sectPr w:rsidR="00871677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CCCE8" w14:textId="77777777" w:rsidR="005E4B16" w:rsidRDefault="005E4B16">
      <w:pPr>
        <w:spacing w:after="0" w:line="240" w:lineRule="auto"/>
      </w:pPr>
      <w:r>
        <w:separator/>
      </w:r>
    </w:p>
  </w:endnote>
  <w:endnote w:type="continuationSeparator" w:id="0">
    <w:p w14:paraId="7002DA34" w14:textId="77777777" w:rsidR="005E4B16" w:rsidRDefault="005E4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A21CD" w14:textId="77777777" w:rsidR="00871677" w:rsidRDefault="00000000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placeholder/>
        <w:showingPlcHdr/>
        <w:text/>
      </w:sdtPr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87E43" w14:textId="77777777" w:rsidR="00871677" w:rsidRDefault="00000000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placeholder/>
        <w:temporary/>
        <w:showingPlcHdr/>
        <w:text/>
      </w:sdtPr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AA810" w14:textId="77777777" w:rsidR="005E4B16" w:rsidRDefault="005E4B16">
      <w:pPr>
        <w:spacing w:after="0" w:line="240" w:lineRule="auto"/>
      </w:pPr>
      <w:r>
        <w:separator/>
      </w:r>
    </w:p>
  </w:footnote>
  <w:footnote w:type="continuationSeparator" w:id="0">
    <w:p w14:paraId="4E5AC166" w14:textId="77777777" w:rsidR="005E4B16" w:rsidRDefault="005E4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74C99" w14:textId="59CFBA94" w:rsidR="00871677" w:rsidRDefault="00000000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DE5A73">
          <w:t>KIRAN PRAJAPAT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7EA75" w14:textId="24A91485" w:rsidR="00871677" w:rsidRDefault="00000000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DE5A73">
          <w:t>KIRAN PRAJAPAT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 w16cid:durableId="1605266447">
    <w:abstractNumId w:val="9"/>
  </w:num>
  <w:num w:numId="2" w16cid:durableId="122693970">
    <w:abstractNumId w:val="7"/>
  </w:num>
  <w:num w:numId="3" w16cid:durableId="1721897086">
    <w:abstractNumId w:val="6"/>
  </w:num>
  <w:num w:numId="4" w16cid:durableId="1639990675">
    <w:abstractNumId w:val="5"/>
  </w:num>
  <w:num w:numId="5" w16cid:durableId="833833954">
    <w:abstractNumId w:val="4"/>
  </w:num>
  <w:num w:numId="6" w16cid:durableId="1621064968">
    <w:abstractNumId w:val="8"/>
  </w:num>
  <w:num w:numId="7" w16cid:durableId="1449198716">
    <w:abstractNumId w:val="3"/>
  </w:num>
  <w:num w:numId="8" w16cid:durableId="154801328">
    <w:abstractNumId w:val="2"/>
  </w:num>
  <w:num w:numId="9" w16cid:durableId="1073508721">
    <w:abstractNumId w:val="1"/>
  </w:num>
  <w:num w:numId="10" w16cid:durableId="1147430595">
    <w:abstractNumId w:val="0"/>
  </w:num>
  <w:num w:numId="11" w16cid:durableId="386607724">
    <w:abstractNumId w:val="9"/>
  </w:num>
  <w:num w:numId="12" w16cid:durableId="50273736">
    <w:abstractNumId w:val="7"/>
  </w:num>
  <w:num w:numId="13" w16cid:durableId="223027294">
    <w:abstractNumId w:val="6"/>
  </w:num>
  <w:num w:numId="14" w16cid:durableId="102069053">
    <w:abstractNumId w:val="5"/>
  </w:num>
  <w:num w:numId="15" w16cid:durableId="378165492">
    <w:abstractNumId w:val="4"/>
  </w:num>
  <w:num w:numId="16" w16cid:durableId="1587764730">
    <w:abstractNumId w:val="9"/>
  </w:num>
  <w:num w:numId="17" w16cid:durableId="122772846">
    <w:abstractNumId w:val="7"/>
  </w:num>
  <w:num w:numId="18" w16cid:durableId="904679457">
    <w:abstractNumId w:val="6"/>
  </w:num>
  <w:num w:numId="19" w16cid:durableId="1337994431">
    <w:abstractNumId w:val="5"/>
  </w:num>
  <w:num w:numId="20" w16cid:durableId="1179006794">
    <w:abstractNumId w:val="4"/>
  </w:num>
  <w:num w:numId="21" w16cid:durableId="960115996">
    <w:abstractNumId w:val="9"/>
  </w:num>
  <w:num w:numId="22" w16cid:durableId="768814626">
    <w:abstractNumId w:val="7"/>
  </w:num>
  <w:num w:numId="23" w16cid:durableId="2037389527">
    <w:abstractNumId w:val="6"/>
  </w:num>
  <w:num w:numId="24" w16cid:durableId="511992436">
    <w:abstractNumId w:val="5"/>
  </w:num>
  <w:num w:numId="25" w16cid:durableId="2013995140">
    <w:abstractNumId w:val="4"/>
  </w:num>
  <w:num w:numId="26" w16cid:durableId="698362396">
    <w:abstractNumId w:val="9"/>
  </w:num>
  <w:num w:numId="27" w16cid:durableId="765541641">
    <w:abstractNumId w:val="7"/>
  </w:num>
  <w:num w:numId="28" w16cid:durableId="1067608439">
    <w:abstractNumId w:val="6"/>
  </w:num>
  <w:num w:numId="29" w16cid:durableId="611286658">
    <w:abstractNumId w:val="5"/>
  </w:num>
  <w:num w:numId="30" w16cid:durableId="859245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73"/>
    <w:rsid w:val="000A5A7D"/>
    <w:rsid w:val="005E4B16"/>
    <w:rsid w:val="00871677"/>
    <w:rsid w:val="00DE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11EE"/>
  <w15:docId w15:val="{F2F25B5C-2B3A-4B2F-9B35-2DF4C588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92F5D039804C66A9D3160A12A1E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6E59F-D4CC-4660-9131-7E36C92EE852}"/>
      </w:docPartPr>
      <w:docPartBody>
        <w:p w:rsidR="00000000" w:rsidRDefault="00000000">
          <w:pPr>
            <w:pStyle w:val="4A92F5D039804C66A9D3160A12A1E1DC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42BB20439DFE48BC8E0C6759B77C1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AD4BE-7C57-4742-A7B7-A2070DAD9061}"/>
      </w:docPartPr>
      <w:docPartBody>
        <w:p w:rsidR="00000000" w:rsidRDefault="00000000">
          <w:pPr>
            <w:pStyle w:val="42BB20439DFE48BC8E0C6759B77C1AC2"/>
          </w:pPr>
          <w:r>
            <w:t>[Type your name]</w:t>
          </w:r>
        </w:p>
      </w:docPartBody>
    </w:docPart>
    <w:docPart>
      <w:docPartPr>
        <w:name w:val="766FC2E641E2467A9F98B71EB2DF8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C280B-93C8-49F4-8130-DEF55452F0D4}"/>
      </w:docPartPr>
      <w:docPartBody>
        <w:p w:rsidR="00000000" w:rsidRDefault="00000000">
          <w:pPr>
            <w:pStyle w:val="766FC2E641E2467A9F98B71EB2DF8151"/>
          </w:pPr>
          <w:r>
            <w:t>[Type the job title]</w:t>
          </w:r>
        </w:p>
      </w:docPartBody>
    </w:docPart>
    <w:docPart>
      <w:docPartPr>
        <w:name w:val="3F4EF5A55A624C9BA40E96BCBBC3D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9E06F-7991-4BB1-AABC-B094D3DE2A32}"/>
      </w:docPartPr>
      <w:docPartBody>
        <w:p w:rsidR="00000000" w:rsidRDefault="00000000">
          <w:pPr>
            <w:pStyle w:val="3F4EF5A55A624C9BA40E96BCBBC3DAF7"/>
          </w:pPr>
          <w:r>
            <w:rPr>
              <w:rStyle w:val="SubsectionDateChar"/>
            </w:rPr>
            <w:t>[Type the start date]</w:t>
          </w:r>
        </w:p>
      </w:docPartBody>
    </w:docPart>
    <w:docPart>
      <w:docPartPr>
        <w:name w:val="FC72AA2021804A8C89B05FB410EA3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8EC3A-76F5-40E7-A432-74FD80590B74}"/>
      </w:docPartPr>
      <w:docPartBody>
        <w:p w:rsidR="00000000" w:rsidRDefault="00000000">
          <w:pPr>
            <w:pStyle w:val="FC72AA2021804A8C89B05FB410EA3042"/>
          </w:pPr>
          <w:r>
            <w:rPr>
              <w:rStyle w:val="SubsectionDateChar"/>
            </w:rPr>
            <w:t>[Type the end date]</w:t>
          </w:r>
        </w:p>
      </w:docPartBody>
    </w:docPart>
    <w:docPart>
      <w:docPartPr>
        <w:name w:val="EC1F86C15D1A4FE9AA8415C168EBB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A240B-8DD0-4B3B-B710-BE4E1E099BD9}"/>
      </w:docPartPr>
      <w:docPartBody>
        <w:p w:rsidR="00000000" w:rsidRDefault="00000000">
          <w:pPr>
            <w:pStyle w:val="EC1F86C15D1A4FE9AA8415C168EBB21C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3161CE6D011947719B9CA96888862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E3D3A-CCD0-4D3E-8182-049F53D66377}"/>
      </w:docPartPr>
      <w:docPartBody>
        <w:p w:rsidR="00000000" w:rsidRDefault="00000000">
          <w:pPr>
            <w:pStyle w:val="3161CE6D011947719B9CA9688886244D"/>
          </w:pPr>
          <w:r>
            <w:rPr>
              <w:rStyle w:val="SubsectionDateChar"/>
            </w:rPr>
            <w:t>[Type the company address]</w:t>
          </w:r>
        </w:p>
      </w:docPartBody>
    </w:docPart>
    <w:docPart>
      <w:docPartPr>
        <w:name w:val="9CD07B03EC894D4AA7A9AD6D23C59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4BD96-7329-4546-B56B-5B44347F14D5}"/>
      </w:docPartPr>
      <w:docPartBody>
        <w:p w:rsidR="00000000" w:rsidRDefault="00000000">
          <w:pPr>
            <w:pStyle w:val="9CD07B03EC894D4AA7A9AD6D23C599DB"/>
          </w:pPr>
          <w:r>
            <w:t>[Type list of skills]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73"/>
    <w:rsid w:val="0079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4A92F5D039804C66A9D3160A12A1E1DC">
    <w:name w:val="4A92F5D039804C66A9D3160A12A1E1DC"/>
  </w:style>
  <w:style w:type="paragraph" w:customStyle="1" w:styleId="42BB20439DFE48BC8E0C6759B77C1AC2">
    <w:name w:val="42BB20439DFE48BC8E0C6759B77C1AC2"/>
  </w:style>
  <w:style w:type="paragraph" w:customStyle="1" w:styleId="5B493AC51E32461C8F3CE1731616BBC3">
    <w:name w:val="5B493AC51E32461C8F3CE1731616BBC3"/>
  </w:style>
  <w:style w:type="paragraph" w:customStyle="1" w:styleId="0738B8D78CF64FDDAA5CC849AB9EE96E">
    <w:name w:val="0738B8D78CF64FDDAA5CC849AB9EE96E"/>
  </w:style>
  <w:style w:type="paragraph" w:customStyle="1" w:styleId="A07A4334F28741C2A296EF36C9157C1A">
    <w:name w:val="A07A4334F28741C2A296EF36C9157C1A"/>
  </w:style>
  <w:style w:type="paragraph" w:customStyle="1" w:styleId="C24A10CEFA004BB7BCD24A3FD4010B7F">
    <w:name w:val="C24A10CEFA004BB7BCD24A3FD4010B7F"/>
  </w:style>
  <w:style w:type="paragraph" w:customStyle="1" w:styleId="B0FE56D8E8074C31994363CB0DD78AC6">
    <w:name w:val="B0FE56D8E8074C31994363CB0DD78AC6"/>
  </w:style>
  <w:style w:type="paragraph" w:customStyle="1" w:styleId="E1ED300B0E1245E8B0E951A1F163DAE1">
    <w:name w:val="E1ED300B0E1245E8B0E951A1F163DAE1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472C4" w:themeColor="accent1"/>
      <w:sz w:val="18"/>
      <w:szCs w:val="20"/>
      <w:lang w:val="en-US"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4472C4" w:themeColor="accent1"/>
      <w:sz w:val="18"/>
      <w:szCs w:val="20"/>
      <w:lang w:val="en-US" w:eastAsia="ja-JP"/>
    </w:rPr>
  </w:style>
  <w:style w:type="paragraph" w:customStyle="1" w:styleId="AA4C10C86CB54CA3BB81CC1378CD9DA8">
    <w:name w:val="AA4C10C86CB54CA3BB81CC1378CD9DA8"/>
  </w:style>
  <w:style w:type="paragraph" w:customStyle="1" w:styleId="7383E48F8E294BAAA8E87809C4DFD421">
    <w:name w:val="7383E48F8E294BAAA8E87809C4DFD421"/>
  </w:style>
  <w:style w:type="paragraph" w:customStyle="1" w:styleId="766FC2E641E2467A9F98B71EB2DF8151">
    <w:name w:val="766FC2E641E2467A9F98B71EB2DF8151"/>
  </w:style>
  <w:style w:type="paragraph" w:customStyle="1" w:styleId="3F4EF5A55A624C9BA40E96BCBBC3DAF7">
    <w:name w:val="3F4EF5A55A624C9BA40E96BCBBC3DAF7"/>
  </w:style>
  <w:style w:type="paragraph" w:customStyle="1" w:styleId="FC72AA2021804A8C89B05FB410EA3042">
    <w:name w:val="FC72AA2021804A8C89B05FB410EA3042"/>
  </w:style>
  <w:style w:type="paragraph" w:customStyle="1" w:styleId="EC1F86C15D1A4FE9AA8415C168EBB21C">
    <w:name w:val="EC1F86C15D1A4FE9AA8415C168EBB21C"/>
  </w:style>
  <w:style w:type="paragraph" w:customStyle="1" w:styleId="3161CE6D011947719B9CA9688886244D">
    <w:name w:val="3161CE6D011947719B9CA9688886244D"/>
  </w:style>
  <w:style w:type="paragraph" w:customStyle="1" w:styleId="22889BFD900C4AB6AA2F338A8B00FFB6">
    <w:name w:val="22889BFD900C4AB6AA2F338A8B00FFB6"/>
  </w:style>
  <w:style w:type="paragraph" w:customStyle="1" w:styleId="9CD07B03EC894D4AA7A9AD6D23C599DB">
    <w:name w:val="9CD07B03EC894D4AA7A9AD6D23C599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7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PRAJAPAT</dc:creator>
  <cp:lastModifiedBy>BHAVEN PRAJAPAT</cp:lastModifiedBy>
  <cp:revision>1</cp:revision>
  <dcterms:created xsi:type="dcterms:W3CDTF">2022-08-29T01:39:00Z</dcterms:created>
  <dcterms:modified xsi:type="dcterms:W3CDTF">2022-08-29T01:46:00Z</dcterms:modified>
</cp:coreProperties>
</file>